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⠁⠃⠊⠝⠁⠽⠁ ⠁⠗⠥⠍⠥⠛⠁⠍</w:t>
        <w:br/>
        <w:t>⠃⠲⠞⠑⠉⠓⠁⠗⠞⠊⠋⠊⠉⠊⠁⠇⠊⠝⠞⠑⠇⠇⠊⠛⠑⠝⠉⠑⠁⠝⠙⠙⠁⠞⠁⠎⠉⠊⠑⠝⠉⠑</w:t>
        <w:br/>
        <w:t>⠑⠍⠁⠊⠇⠒ ⠁⠃⠊⠝⠁⠽⠁⠲⠁⠊⠙⠎⠼⠃⠼⠚⠼⠃⠼⠃⠈⠛⠍⠁⠊⠇⠲⠉⠕⠍ ⠇⠊⠝⠅⠑⠙⠊⠝⠏⠗⠕⠋⠊⠇⠑</w:t>
        <w:br/>
        <w:t>⠍⠕⠃⠊⠇⠑⠒ ⠼⠋⠼⠉⠼⠛⠼⠊⠼⠚⠼⠛⠼⠋⠼⠊⠼⠋⠼⠚ ⠛⠊⠞⠓⠥⠃⠏⠗⠕⠋⠊⠇⠑</w:t>
        <w:br/>
        <w:t>⠑⠙⠥⠉⠁⠞⠊⠕⠝</w:t>
        <w:br/>
        <w:t>⠽⠑⠁⠗ ⠙⠑⠛⠗⠑⠑ ⠊⠝⠎⠞⠊⠞⠥⠞⠑ ⠉⠛⠏⠁⠌⠨⠴</w:t>
        <w:br/>
        <w:t>⠼⠃⠼⠚⠼⠃⠼⠃⠤⠼⠃⠼⠚⠼⠃⠼⠋ ⠃⠲⠞⠑⠉⠓ ⠁⠝⠝⠁⠥⠝⠊⠧⠑⠗⠎⠊⠞⠽⠗⠑⠛⠊⠕⠝⠁⠇⠉⠁⠍⠏⠥⠎⠂⠉⠕⠊⠍⠃⠁⠞⠕⠗⠑ ⠼⠓⠲⠼⠑⠉⠛⠏⠁</w:t>
        <w:br/>
        <w:t>⠼⠃⠼⠚⠼⠃⠼⠃ ⠼⠁⠼⠃⠞⠓⠎⠞⠁⠞⠑⠃⠕⠁⠗⠙ ⠛⠛⠓⠎⠎⠂⠎⠁⠝⠅⠁⠗⠁⠏⠥⠗⠁⠍ ⠼⠊⠼⠁⠲⠼⠑⠨⠴</w:t>
        <w:br/>
        <w:t>⠼⠃⠼⠚⠼⠃⠼⠚ ⠼⠁⠼⠚⠞⠓⠎⠞⠁⠞⠑⠃⠕⠁⠗⠙ ⠛⠛⠓⠎⠎⠂⠎⠁⠝⠅⠁⠗⠁⠏⠥⠗⠁⠍ ⠼⠊⠼⠉⠨⠴</w:t>
        <w:br/>
        <w:t>⠞⠑⠉⠓⠝⠊⠉⠁⠇⠎⠅⠊⠇⠇⠎</w:t>
        <w:br/>
        <w:t>•⠏⠽⠞⠓⠕⠝ •⠉⠷⠃⠁⠎⠊⠉⠎⠾ •⠓⠞⠍⠇⠌⠉⠎⠎</w:t>
        <w:br/>
        <w:t>•⠃⠕⠕⠞⠎⠞⠗⠁⠏ •⠎⠟⠇ •⠑⠭⠉⠑⠇⠷⠃⠁⠎⠊⠉⠎⠾</w:t>
        <w:br/>
        <w:t>⠏⠗⠕⠚⠑⠉⠞⠎</w:t>
        <w:br/>
        <w:t>• ⠙⠑⠑⠏⠋⠁⠅⠑⠙⠑⠞⠑⠉⠞⠊⠕⠝–⠙⠑⠧⠑⠇⠕⠏⠑⠙⠁⠍⠊⠝⠊⠤⠏⠗⠕⠚⠑⠉⠞⠥⠎⠊⠝⠛⠙⠑⠑⠏⠇⠑⠁⠗⠝⠊⠝⠛⠁⠝⠙⠉⠝⠝⠎⠞⠕⠙⠑⠞⠑⠉⠞⠙⠑⠑⠏⠋⠁⠅⠑⠊⠍⠁⠛⠑⠎⠌⠧⠊⠙⠑⠕⠎⠲</w:t>
        <w:br/>
        <w:t>• ⠺⠁⠞⠑⠗⠇⠑⠧⠑⠇⠍⠕⠝⠊⠞⠕⠗⠊⠝⠛⠎⠽⠎⠞⠑⠍–⠙⠑⠎⠊⠛⠝⠑⠙⠁⠝⠊⠕⠞⠤⠃⠁⠎⠑⠙⠎⠽⠎⠞⠑⠍⠋⠕⠗⠗⠑⠁⠇⠤⠞⠊⠍⠑⠺⠁⠞⠑⠗⠇⠑⠧⠑⠇⠍⠕⠝⠊⠞⠕⠗⠊⠝⠛⠲</w:t>
        <w:br/>
        <w:t>• ⠗⠋⠊⠙⠤⠃⠁⠎⠑⠙ ⠃⠥⠎ ⠞⠊⠉⠅⠑⠞⠊⠝⠛ ⠁⠝⠙ ⠏⠁⠽⠍⠑⠝⠞ ⠎⠽⠎⠞⠑⠍ – ⠊⠍⠏⠇⠑⠍⠑⠝⠞⠑⠙ ⠁⠝ ⠗⠋⠊⠙⠤⠃⠁⠎⠑⠙ ⠎⠽⠎⠞⠑⠍ ⠋⠕⠗ ⠁⠥⠞⠕⠍⠁⠞⠑⠙ ⠋⠁⠗⠑ ⠉⠕⠇⠇⠑⠉⠞⠊⠕⠝</w:t>
        <w:br/>
        <w:t>⠁⠝⠙⠏⠁⠎⠎⠑⠝⠛⠑⠗⠞⠗⠁⠉⠅⠊⠝⠛⠺⠊⠞⠓⠁⠊⠌⠍⠇⠑⠝⠓⠁⠝⠉⠑⠍⠑⠝⠞⠎⠲</w:t>
        <w:br/>
        <w:t>• ⠁⠝⠙⠗⠕⠊⠙⠁⠏⠏⠇⠊⠉⠁⠞⠊⠕⠝⠋⠕⠗⠅⠑⠑⠏⠊⠝⠛⠥⠏⠇⠁⠞⠑⠎⠞⠓⠑⠁⠙⠇⠊⠝⠑⠎–⠃⠥⠊⠇⠞⠁⠗⠑⠁⠇⠤⠞⠊⠍⠑⠝⠑⠺⠎⠁⠏⠏⠥⠎⠊⠝⠛⠚⠑⠞⠏⠁⠉⠅⠉⠕⠍⠏⠕⠎⠑⠂ ⠗⠑⠞⠗⠕⠋⠊⠞⠂</w:t>
        <w:br/>
        <w:t>⠁⠝⠙⠉⠕⠊⠇⠲</w:t>
        <w:br/>
        <w:t>• ⠎⠏⠑⠑⠉⠓ ⠗⠑⠉⠕⠛⠝⠊⠞⠊⠕⠝ – ⠉⠗⠑⠁⠞⠑⠙ ⠁ ⠏⠽⠞⠓⠕⠝⠤⠃⠁⠎⠑⠙ ⠎⠏⠑⠑⠉⠓ ⠗⠑⠉⠕⠛⠝⠊⠞⠊⠕⠝ ⠎⠽⠎⠞⠑⠍ ⠋⠕⠗ ⠉⠕⠝⠧⠑⠗⠞⠊⠝⠛ ⠗⠑⠁⠇⠤⠞⠊⠍⠑ ⠁⠥⠙⠊⠕ ⠞⠕ ⠞⠑⠭⠞ ⠥⠎⠊⠝⠛</w:t>
        <w:br/>
        <w:t>⠎⠏⠑⠑⠉⠓⠗⠑⠉⠕⠛⠝⠊⠞⠊⠕⠝⠁⠝⠙⠎⠕⠥⠝⠙⠙⠑⠧⠊⠉⠑⠲</w:t>
        <w:br/>
        <w:t>⠊⠝⠞⠑⠗⠝⠎⠓⠊⠏⠎</w:t>
        <w:br/>
        <w:t>• ⠋⠥⠇⠇⠤⠎⠞⠁⠉⠅ ⠙⠑⠧⠑⠇⠕⠏⠍⠑⠝⠞ ⠊⠝⠞⠑⠗⠝⠂ ⠥⠇⠞⠗⠁⠋⠇⠽ ⠎⠕⠇⠥⠞⠊⠕⠝ ⠏⠧⠞ ⠇⠞⠙ – ⠙⠑⠧⠑⠇⠕⠏⠑⠙ ⠁⠝⠙ ⠕⠏⠞⠊⠍⠊⠵⠑⠙ ⠺⠑⠃ ⠁⠏⠏⠇⠊⠉⠁⠞⠊⠕⠝⠎⠂ ⠊⠝⠞⠑⠛⠗⠁⠞⠊⠝⠛</w:t>
        <w:br/>
        <w:t>⠃⠁⠉⠅⠑⠝⠙⠁⠏⠊⠎⠁⠝⠙⠊⠍⠏⠗⠕⠧⠊⠝⠛⠙⠁⠞⠁⠃⠁⠎⠑⠏⠑⠗⠋⠕⠗⠍⠁⠝⠉⠑⠲</w:t>
        <w:br/>
        <w:t>⠉⠕⠥⠗⠎⠑⠎⠁⠝⠙⠉⠑⠗⠞⠊⠋⠊⠉⠁⠞⠊⠕⠝⠎</w:t>
        <w:br/>
        <w:t>• ⠍⠊⠉⠗⠕⠎⠕⠋⠞⠁⠊⠋⠥⠝⠙⠁⠍⠑⠝⠞⠁⠇⠎–⠉⠑⠗⠞⠊⠋⠊⠉⠁⠞⠑</w:t>
        <w:br/>
        <w:t>• ⠕⠗⠁⠉⠇⠑⠉⠇⠕⠥⠙⠊⠝⠋⠗⠁⠎⠞⠗⠥⠉⠞⠥⠗⠑⠋⠕⠥⠝⠙⠁⠞⠊⠕⠝⠎–⠉⠑⠗⠞⠊⠋⠊⠉⠁⠞⠑</w:t>
        <w:br/>
        <w:t>• ⠓⠁⠉⠅⠑⠗⠗⠁⠝⠅⠏⠗⠕⠃⠇⠑⠍⠎⠕⠇⠧⠊⠝⠛–⠉⠑⠗⠞⠊⠋⠊⠉⠁⠞⠑</w:t>
        <w:br/>
        <w:t>• ⠉⠗⠑⠁⠞⠊⠝⠛⠕⠺⠝⠉⠓⠁⠞⠃⠕⠞–⠛⠗⠑⠁⠞⠇⠑⠁⠗⠝⠊⠝⠛–⠉⠑⠗⠞⠊⠋⠊⠉⠁⠞⠑</w:t>
        <w:br/>
        <w:t>⠇⠁⠝⠛⠥⠁⠛⠑⠎</w:t>
        <w:br/>
        <w:t>• ⠞⠁⠍⠊⠇</w:t>
        <w:br/>
        <w:t>• ⠑⠝⠛⠇⠊⠎⠓</w:t>
        <w:br/>
        <w:t>⠑⠭⠞⠗⠁⠉⠥⠗⠗⠊⠉⠥⠇⠁⠗⠁⠉⠞⠊⠧⠊⠞⠊⠑⠎⠁⠝⠙⠁⠉⠓⠊⠑⠧⠑⠍⠑⠝⠞⠎</w:t>
        <w:br/>
        <w:t>• ⠏⠁⠗⠞⠊⠉⠊⠏⠁⠞⠑⠙⠊⠝⠁⠝⠁⠊⠺⠕⠗⠅⠎⠓⠕⠏⠁⠞⠉⠕⠊⠍⠃⠁⠞⠕⠗⠑⠊⠝⠎⠞⠊⠞⠥⠞⠑⠕⠋⠞⠑⠉⠓⠝⠕⠇⠕⠛⠽⠂⠉⠕⠊⠍⠃⠁⠞⠕⠗⠑⠲</w:t>
        <w:br/>
        <w:t>• ⠉⠕⠍⠏⠇⠑⠞⠑⠙⠁⠼⠑⠤⠙⠁⠽⠑⠍⠏⠇⠕⠽⠁⠃⠊⠇⠊⠞⠽⠎⠕⠋⠞⠎⠅⠊⠇⠇⠎⠞⠗⠁⠊⠝⠊⠝⠛⠏⠗⠕⠛⠗⠁⠍⠉⠕⠝⠙⠥⠉⠞⠑⠙⠃⠽⠉⠑⠝⠞⠑⠗⠋⠕⠗⠥⠝⠊⠧⠑⠗⠎⠊⠞⠽⠤⠊⠝⠙⠥⠎⠞⠗⠽⠉⠕⠇⠇⠁⠃⠕⠗⠁⠤</w:t>
        <w:br/>
        <w:t>⠞⠊⠕⠝⠂⠁⠝⠝⠁⠥⠝⠊⠧⠑⠗⠎⠊⠞⠽⠂⠉⠓⠑⠝⠝⠁⠊⠲</w:t>
        <w:br/>
        <w:t>• ⠺⠕⠝⠞⠓⠑⠵⠕⠝⠁⠇⠇⠑⠧⠑⠇⠑⠎⠎⠁⠽⠉⠕⠍⠏⠑⠞⠊⠞⠊⠕⠝⠁⠎⠏⠁⠗⠞⠕⠋⠞⠓⠑⠅⠁⠇⠁⠊⠛⠝⠁⠗⠉⠑⠝⠞⠑⠝⠁⠗⠽⠉⠑⠇⠑⠃⠗⠁⠞⠊⠕⠝⠲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